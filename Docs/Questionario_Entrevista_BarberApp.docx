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Questionário de Entrevista – Barber-App</w:t>
      </w:r>
    </w:p>
    <w:p>
      <w:r>
        <w:t>Este questionário tem como objetivo coletar informações qualitativas para validar a matriz do problema e a matriz da solução, garantindo que o Barber-App seja desenvolvido de forma alinhada às reais necessidades dos stakeholders.</w:t>
        <w:br/>
        <w:t>Use este roteiro como base para criar um formulário digital (ex.: Google Forms).</w:t>
      </w:r>
    </w:p>
    <w:p>
      <w:pPr>
        <w:pStyle w:val="Heading2"/>
      </w:pPr>
      <w:r>
        <w:t>Seção 1 – Contexto e Rotina</w:t>
      </w:r>
    </w:p>
    <w:p>
      <w:pPr>
        <w:pStyle w:val="ListBullet"/>
      </w:pPr>
      <w:r>
        <w:t>1. Como você organiza hoje sua rotina de atendimentos? (Resposta curta)</w:t>
      </w:r>
    </w:p>
    <w:p>
      <w:pPr>
        <w:pStyle w:val="ListBullet"/>
      </w:pPr>
      <w:r>
        <w:t>2. Quais ferramentas ou métodos você utiliza atualmente? (Múltipla escolha)</w:t>
        <w:br/>
        <w:t xml:space="preserve">   - Agenda de papel/caderno</w:t>
        <w:br/>
        <w:t xml:space="preserve">   - WhatsApp</w:t>
        <w:br/>
        <w:t xml:space="preserve">   - Planilha (Excel/Google Sheets)</w:t>
        <w:br/>
        <w:t xml:space="preserve">   - Outro app de agendamento</w:t>
        <w:br/>
        <w:t xml:space="preserve">   - Outros: _________</w:t>
      </w:r>
    </w:p>
    <w:p>
      <w:pPr>
        <w:pStyle w:val="ListBullet"/>
      </w:pPr>
      <w:r>
        <w:t>3. Quais os principais desafios que enfrenta no dia a dia? (Resposta aberta)</w:t>
      </w:r>
    </w:p>
    <w:p>
      <w:pPr>
        <w:pStyle w:val="Heading2"/>
      </w:pPr>
      <w:r>
        <w:t>Seção 2 – Matriz do Problema</w:t>
      </w:r>
    </w:p>
    <w:p>
      <w:pPr>
        <w:pStyle w:val="ListBullet"/>
      </w:pPr>
      <w:r>
        <w:t>4. Quais situações mais atrapalham o funcionamento da sua barbearia (ou atendimento)? (Resposta aberta)</w:t>
      </w:r>
    </w:p>
    <w:p>
      <w:pPr>
        <w:pStyle w:val="ListBullet"/>
      </w:pPr>
      <w:r>
        <w:t>5. Já perdeu clientes por problemas de agenda, atrasos ou esquecimentos? (Sim/Não)</w:t>
      </w:r>
    </w:p>
    <w:p>
      <w:pPr>
        <w:pStyle w:val="ListBullet"/>
      </w:pPr>
      <w:r>
        <w:t>6. Quais são as maiores dificuldades relacionadas ao financeiro? (Caixa de seleção)</w:t>
        <w:br/>
        <w:t xml:space="preserve">   - Caixa</w:t>
        <w:br/>
        <w:t xml:space="preserve">   - Contas a pagar</w:t>
        <w:br/>
        <w:t xml:space="preserve">   - Contas a receber</w:t>
        <w:br/>
        <w:t xml:space="preserve">   - Taxas de cartão</w:t>
        <w:br/>
        <w:t xml:space="preserve">   - Outro: _________</w:t>
      </w:r>
    </w:p>
    <w:p>
      <w:pPr>
        <w:pStyle w:val="ListBullet"/>
      </w:pPr>
      <w:r>
        <w:t>7. Em relação à comunicação com clientes, quais problemas você percebe? (Resposta aberta)</w:t>
      </w:r>
    </w:p>
    <w:p>
      <w:pPr>
        <w:pStyle w:val="ListBullet"/>
      </w:pPr>
      <w:r>
        <w:t>8. O que mais gera frustração para você no gerenciamento da barbearia? (Resposta aberta)</w:t>
      </w:r>
    </w:p>
    <w:p>
      <w:pPr>
        <w:pStyle w:val="Heading2"/>
      </w:pPr>
      <w:r>
        <w:t>Seção 3 – Matriz da Solução</w:t>
      </w:r>
    </w:p>
    <w:p>
      <w:pPr>
        <w:pStyle w:val="ListBullet"/>
      </w:pPr>
      <w:r>
        <w:t>9. Se pudesse automatizar alguma parte da sua rotina, o que seria prioridade? (Resposta curta)</w:t>
      </w:r>
    </w:p>
    <w:p>
      <w:pPr>
        <w:pStyle w:val="ListBullet"/>
      </w:pPr>
      <w:r>
        <w:t>10. Quais funcionalidades você gostaria de ter em um aplicativo de gestão de barbearia? (Caixa de seleção)</w:t>
        <w:br/>
        <w:t xml:space="preserve">   - Agenda automatizada</w:t>
        <w:br/>
        <w:t xml:space="preserve">   - Lembretes para clientes</w:t>
        <w:br/>
        <w:t xml:space="preserve">   - Gestão financeira</w:t>
        <w:br/>
        <w:t xml:space="preserve">   - Pacotes de serviços/fidelidade</w:t>
        <w:br/>
        <w:t xml:space="preserve">   - Relatórios e métricas</w:t>
        <w:br/>
        <w:t xml:space="preserve">   - Pagamento online</w:t>
        <w:br/>
        <w:t xml:space="preserve">   - Envio de promoções/notícias</w:t>
        <w:br/>
        <w:t xml:space="preserve">   - Outro: _________</w:t>
      </w:r>
    </w:p>
    <w:p>
      <w:pPr>
        <w:pStyle w:val="ListBullet"/>
      </w:pPr>
      <w:r>
        <w:t>11. O que faria você adotar e continuar usando um aplicativo de gestão no dia a dia? (Resposta aberta)</w:t>
      </w:r>
    </w:p>
    <w:p>
      <w:pPr>
        <w:pStyle w:val="ListBullet"/>
      </w:pPr>
      <w:r>
        <w:t>12. O que faria você desistir de usar esse tipo de ferramenta? (Resposta aberta)</w:t>
      </w:r>
    </w:p>
    <w:p>
      <w:pPr>
        <w:pStyle w:val="Heading2"/>
      </w:pPr>
      <w:r>
        <w:t>Seção 4 – Perspectiva de Cliente (se aplicável)</w:t>
      </w:r>
    </w:p>
    <w:p>
      <w:pPr>
        <w:pStyle w:val="ListBullet"/>
      </w:pPr>
      <w:r>
        <w:t>13. Como você prefere agendar seus horários na barbearia? (Múltipla escolha)</w:t>
        <w:br/>
        <w:t xml:space="preserve">   - WhatsApp</w:t>
        <w:br/>
        <w:t xml:space="preserve">   - Ligação telefônica</w:t>
        <w:br/>
        <w:t xml:space="preserve">   - Indo pessoalmente</w:t>
        <w:br/>
        <w:t xml:space="preserve">   - Aplicativo</w:t>
        <w:br/>
        <w:t xml:space="preserve">   - Outro: _________</w:t>
      </w:r>
    </w:p>
    <w:p>
      <w:pPr>
        <w:pStyle w:val="ListBullet"/>
      </w:pPr>
      <w:r>
        <w:t>14. Já aconteceu de esquecer um horário agendado? (Sim/Não)</w:t>
      </w:r>
    </w:p>
    <w:p>
      <w:pPr>
        <w:pStyle w:val="ListBullet"/>
      </w:pPr>
      <w:r>
        <w:t>15. O que tornaria sua experiência como cliente mais prática e agradável? (Resposta aberta)</w:t>
      </w:r>
    </w:p>
    <w:p>
      <w:pPr>
        <w:pStyle w:val="Heading2"/>
      </w:pPr>
      <w:r>
        <w:t>Seção 5 – Aceitação da Solução</w:t>
      </w:r>
    </w:p>
    <w:p>
      <w:pPr>
        <w:pStyle w:val="ListBullet"/>
      </w:pPr>
      <w:r>
        <w:t>16. Você estaria disposto a pagar uma taxa mensal para usar um app que resolvesse seus problemas de gestão? (Sim/Talvez/Não)</w:t>
      </w:r>
    </w:p>
    <w:p>
      <w:pPr>
        <w:pStyle w:val="ListBullet"/>
      </w:pPr>
      <w:r>
        <w:t>17. Qual valor considera justo para esse tipo de serviço? (Múltipla escolha)</w:t>
        <w:br/>
        <w:t xml:space="preserve">   - Até R$20/mês</w:t>
        <w:br/>
        <w:t xml:space="preserve">   - R$21 a R$50/mês</w:t>
        <w:br/>
        <w:t xml:space="preserve">   - R$51 a R$100/mês</w:t>
        <w:br/>
        <w:t xml:space="preserve">   - Acima de R$100/mês</w:t>
        <w:br/>
        <w:t xml:space="preserve">   - Outro: _________</w:t>
      </w:r>
    </w:p>
    <w:p>
      <w:pPr>
        <w:pStyle w:val="ListBullet"/>
      </w:pPr>
      <w:r>
        <w:t>18. Que diferenciais um app deveria ter para se destacar dos concorrentes? (Resposta aberta)</w:t>
      </w:r>
    </w:p>
    <w:p>
      <w:pPr>
        <w:pStyle w:val="ListBullet"/>
      </w:pPr>
      <w:r>
        <w:t>19. Como você imagina a barbearia ideal em termos de organização e experiência do cliente? (Resposta aberta)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